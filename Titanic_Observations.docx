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324CD" w14:textId="77777777" w:rsidR="00782434" w:rsidRPr="00782434" w:rsidRDefault="00782434" w:rsidP="00782434">
      <w:pPr>
        <w:rPr>
          <w:b/>
          <w:bCs/>
          <w:sz w:val="28"/>
          <w:szCs w:val="28"/>
        </w:rPr>
      </w:pPr>
      <w:r w:rsidRPr="00782434">
        <w:rPr>
          <w:b/>
          <w:bCs/>
          <w:sz w:val="28"/>
          <w:szCs w:val="28"/>
        </w:rPr>
        <w:t xml:space="preserve">Titanic EDA </w:t>
      </w:r>
      <w:proofErr w:type="spellStart"/>
      <w:r w:rsidRPr="00782434">
        <w:rPr>
          <w:b/>
          <w:bCs/>
          <w:sz w:val="28"/>
          <w:szCs w:val="28"/>
        </w:rPr>
        <w:t>Observations</w:t>
      </w:r>
      <w:proofErr w:type="spellEnd"/>
    </w:p>
    <w:p w14:paraId="58598F06" w14:textId="041DA284" w:rsidR="00782434" w:rsidRPr="00782434" w:rsidRDefault="00782434" w:rsidP="00782434">
      <w:pPr>
        <w:rPr>
          <w:b/>
          <w:bCs/>
        </w:rPr>
      </w:pPr>
      <w:r w:rsidRPr="00782434">
        <w:rPr>
          <w:b/>
          <w:bCs/>
        </w:rPr>
        <w:t>1.</w:t>
      </w:r>
      <w:r w:rsidRPr="00782434">
        <w:rPr>
          <w:b/>
          <w:bCs/>
        </w:rPr>
        <w:t>Survival Count</w:t>
      </w:r>
    </w:p>
    <w:p w14:paraId="7ED0CE24" w14:textId="77777777" w:rsidR="00782434" w:rsidRDefault="00782434" w:rsidP="00782434">
      <w:r>
        <w:t>The bar for Survived = 0 is taller than Survived = 1, meaning more people did not survive. The survival rate is roughly 36%, so the dataset is imbalanced toward non-survivors.</w:t>
      </w:r>
    </w:p>
    <w:p w14:paraId="2B8129AD" w14:textId="435A7F80" w:rsidR="00782434" w:rsidRPr="00782434" w:rsidRDefault="00782434" w:rsidP="00782434">
      <w:pPr>
        <w:rPr>
          <w:b/>
          <w:bCs/>
        </w:rPr>
      </w:pPr>
      <w:r w:rsidRPr="00782434">
        <w:rPr>
          <w:b/>
          <w:bCs/>
        </w:rPr>
        <w:t>2.</w:t>
      </w:r>
      <w:r w:rsidRPr="00782434">
        <w:rPr>
          <w:b/>
          <w:bCs/>
        </w:rPr>
        <w:t>Age Distribution</w:t>
      </w:r>
    </w:p>
    <w:p w14:paraId="15288939" w14:textId="77777777" w:rsidR="00782434" w:rsidRDefault="00782434" w:rsidP="00782434">
      <w:r>
        <w:t>Most passengers are between 20–40 years old. There is a smaller peak for children below ~10 years, and the distribution is slightly right-skewed with fewer elderly passengers.</w:t>
      </w:r>
    </w:p>
    <w:p w14:paraId="4F250C19" w14:textId="2C2A5E58" w:rsidR="00782434" w:rsidRPr="00782434" w:rsidRDefault="00782434" w:rsidP="00782434">
      <w:pPr>
        <w:rPr>
          <w:b/>
          <w:bCs/>
        </w:rPr>
      </w:pPr>
      <w:r w:rsidRPr="00782434">
        <w:rPr>
          <w:b/>
          <w:bCs/>
        </w:rPr>
        <w:t>3.</w:t>
      </w:r>
      <w:r w:rsidRPr="00782434">
        <w:rPr>
          <w:b/>
          <w:bCs/>
        </w:rPr>
        <w:t>Passenger Class Distribution</w:t>
      </w:r>
    </w:p>
    <w:p w14:paraId="5B4E045B" w14:textId="77777777" w:rsidR="00782434" w:rsidRDefault="00782434" w:rsidP="00782434">
      <w:r>
        <w:t>The largest number of passengers traveled in 3rd class, followed by 1st and 2nd class. This indicates more low-income travelers in the dataset.</w:t>
      </w:r>
    </w:p>
    <w:p w14:paraId="5B09F8C4" w14:textId="6664CF19" w:rsidR="00782434" w:rsidRPr="00782434" w:rsidRDefault="00782434" w:rsidP="00782434">
      <w:pPr>
        <w:rPr>
          <w:b/>
          <w:bCs/>
        </w:rPr>
      </w:pPr>
      <w:r w:rsidRPr="00782434">
        <w:rPr>
          <w:b/>
          <w:bCs/>
        </w:rPr>
        <w:t>4.</w:t>
      </w:r>
      <w:r w:rsidRPr="00782434">
        <w:rPr>
          <w:b/>
          <w:bCs/>
        </w:rPr>
        <w:t>Embarkation Port Distribution</w:t>
      </w:r>
    </w:p>
    <w:p w14:paraId="28994BA6" w14:textId="77777777" w:rsidR="00782434" w:rsidRDefault="00782434" w:rsidP="00782434">
      <w:r>
        <w:t>The majority boarded at port 'S', with fewer from 'C' and 'Q'. This suggests that Southampton was the main departure point.</w:t>
      </w:r>
    </w:p>
    <w:p w14:paraId="1BF7EDFB" w14:textId="2D0848A5" w:rsidR="00782434" w:rsidRPr="00782434" w:rsidRDefault="00782434" w:rsidP="00782434">
      <w:pPr>
        <w:rPr>
          <w:b/>
          <w:bCs/>
        </w:rPr>
      </w:pPr>
      <w:r w:rsidRPr="00782434">
        <w:rPr>
          <w:b/>
          <w:bCs/>
        </w:rPr>
        <w:t>5.</w:t>
      </w:r>
      <w:r w:rsidRPr="00782434">
        <w:rPr>
          <w:b/>
          <w:bCs/>
        </w:rPr>
        <w:t>Survival by Gender</w:t>
      </w:r>
    </w:p>
    <w:p w14:paraId="11718563" w14:textId="77777777" w:rsidR="00782434" w:rsidRDefault="00782434" w:rsidP="00782434">
      <w:r>
        <w:t>Females have a significantly higher survival rate than males. Most females survived, while most males did not.</w:t>
      </w:r>
    </w:p>
    <w:p w14:paraId="4B16DA37" w14:textId="3A1E126B" w:rsidR="00782434" w:rsidRPr="00782434" w:rsidRDefault="00782434" w:rsidP="00782434">
      <w:pPr>
        <w:rPr>
          <w:b/>
          <w:bCs/>
        </w:rPr>
      </w:pPr>
      <w:r w:rsidRPr="00782434">
        <w:rPr>
          <w:b/>
          <w:bCs/>
        </w:rPr>
        <w:t>6.</w:t>
      </w:r>
      <w:r w:rsidRPr="00782434">
        <w:rPr>
          <w:b/>
          <w:bCs/>
        </w:rPr>
        <w:t>Survival by Passenger Class</w:t>
      </w:r>
    </w:p>
    <w:p w14:paraId="46BE531C" w14:textId="77777777" w:rsidR="00782434" w:rsidRDefault="00782434" w:rsidP="00782434">
      <w:r>
        <w:t>Passengers in 1st class had a much higher survival rate than those in 2nd and especially 3rd class, where survival was lowest.</w:t>
      </w:r>
    </w:p>
    <w:p w14:paraId="0E873EEE" w14:textId="001B5F2D" w:rsidR="00782434" w:rsidRPr="00782434" w:rsidRDefault="00782434" w:rsidP="00782434">
      <w:pPr>
        <w:rPr>
          <w:b/>
          <w:bCs/>
        </w:rPr>
      </w:pPr>
      <w:r w:rsidRPr="00782434">
        <w:rPr>
          <w:b/>
          <w:bCs/>
        </w:rPr>
        <w:t>7.</w:t>
      </w:r>
      <w:r w:rsidRPr="00782434">
        <w:rPr>
          <w:b/>
          <w:bCs/>
        </w:rPr>
        <w:t>Age vs Survival (Boxplot)</w:t>
      </w:r>
    </w:p>
    <w:p w14:paraId="7585D732" w14:textId="77777777" w:rsidR="00782434" w:rsidRDefault="00782434" w:rsidP="00782434">
      <w:r>
        <w:t>Survivors tend to be slightly younger than non-survivors. The interquartile range for survivors is shifted lower compared to non-survivors.</w:t>
      </w:r>
    </w:p>
    <w:p w14:paraId="2A9D95D9" w14:textId="7C6CF94F" w:rsidR="00782434" w:rsidRPr="00782434" w:rsidRDefault="00782434" w:rsidP="00782434">
      <w:pPr>
        <w:rPr>
          <w:b/>
          <w:bCs/>
        </w:rPr>
      </w:pPr>
      <w:r w:rsidRPr="00782434">
        <w:rPr>
          <w:b/>
          <w:bCs/>
        </w:rPr>
        <w:t>8.</w:t>
      </w:r>
      <w:r w:rsidRPr="00782434">
        <w:rPr>
          <w:b/>
          <w:bCs/>
        </w:rPr>
        <w:t>Age Distribution by Survival and Gender (Violin Plot)</w:t>
      </w:r>
    </w:p>
    <w:p w14:paraId="6D32A429" w14:textId="77777777" w:rsidR="00782434" w:rsidRDefault="00782434" w:rsidP="00782434">
      <w:r>
        <w:t>Female survivors span all ages but cluster around young and middle-aged adults. Male survivors are fewer and mostly younger, suggesting women and children were prioritized.</w:t>
      </w:r>
    </w:p>
    <w:p w14:paraId="2A00ECD2" w14:textId="0FDC28FA" w:rsidR="00782434" w:rsidRPr="00782434" w:rsidRDefault="00782434" w:rsidP="00782434">
      <w:pPr>
        <w:rPr>
          <w:b/>
          <w:bCs/>
        </w:rPr>
      </w:pPr>
      <w:r w:rsidRPr="00782434">
        <w:rPr>
          <w:b/>
          <w:bCs/>
        </w:rPr>
        <w:t>9.</w:t>
      </w:r>
      <w:r w:rsidRPr="00782434">
        <w:rPr>
          <w:b/>
          <w:bCs/>
        </w:rPr>
        <w:t>Correlation Heatmap</w:t>
      </w:r>
    </w:p>
    <w:p w14:paraId="0089F10F" w14:textId="77777777" w:rsidR="00782434" w:rsidRDefault="00782434" w:rsidP="00782434">
      <w:r>
        <w:t xml:space="preserve">Survival has a positive correlation with Fare and </w:t>
      </w:r>
      <w:proofErr w:type="spellStart"/>
      <w:r>
        <w:t>HasCabin</w:t>
      </w:r>
      <w:proofErr w:type="spellEnd"/>
      <w:r>
        <w:t xml:space="preserve">, and a negative correlation with </w:t>
      </w:r>
      <w:proofErr w:type="spellStart"/>
      <w:r>
        <w:t>Pclass</w:t>
      </w:r>
      <w:proofErr w:type="spellEnd"/>
      <w:r>
        <w:t xml:space="preserve">. </w:t>
      </w:r>
      <w:proofErr w:type="spellStart"/>
      <w:r>
        <w:t>SibSp</w:t>
      </w:r>
      <w:proofErr w:type="spellEnd"/>
      <w:r>
        <w:t xml:space="preserve"> and Parch have low correlation with survival individually.</w:t>
      </w:r>
    </w:p>
    <w:p w14:paraId="20CE2C72" w14:textId="77777777" w:rsidR="00782434" w:rsidRDefault="00782434" w:rsidP="00782434"/>
    <w:p w14:paraId="30F5837F" w14:textId="77777777" w:rsidR="00782434" w:rsidRDefault="00782434" w:rsidP="00782434"/>
    <w:p w14:paraId="46F18BD7" w14:textId="4168F59E" w:rsidR="00782434" w:rsidRPr="00782434" w:rsidRDefault="00782434" w:rsidP="00782434">
      <w:pPr>
        <w:rPr>
          <w:b/>
          <w:bCs/>
        </w:rPr>
      </w:pPr>
      <w:r w:rsidRPr="00782434">
        <w:rPr>
          <w:b/>
          <w:bCs/>
        </w:rPr>
        <w:lastRenderedPageBreak/>
        <w:t>10.</w:t>
      </w:r>
      <w:r w:rsidRPr="00782434">
        <w:rPr>
          <w:b/>
          <w:bCs/>
        </w:rPr>
        <w:t>Pairplot</w:t>
      </w:r>
    </w:p>
    <w:p w14:paraId="4944FC24" w14:textId="77777777" w:rsidR="00782434" w:rsidRDefault="00782434" w:rsidP="00782434">
      <w:r>
        <w:t xml:space="preserve">There is visible separation in Fare vs </w:t>
      </w:r>
      <w:proofErr w:type="spellStart"/>
      <w:r>
        <w:t>Pclass</w:t>
      </w:r>
      <w:proofErr w:type="spellEnd"/>
      <w:r>
        <w:t xml:space="preserve"> by survival — survivors tend to have higher fares and lower </w:t>
      </w:r>
      <w:proofErr w:type="spellStart"/>
      <w:r>
        <w:t>Pclass</w:t>
      </w:r>
      <w:proofErr w:type="spellEnd"/>
      <w:r>
        <w:t xml:space="preserve"> numbers (1st class).</w:t>
      </w:r>
    </w:p>
    <w:p w14:paraId="6572C709" w14:textId="1D986C1C" w:rsidR="00782434" w:rsidRPr="00782434" w:rsidRDefault="00782434" w:rsidP="00782434">
      <w:pPr>
        <w:rPr>
          <w:b/>
          <w:bCs/>
        </w:rPr>
      </w:pPr>
      <w:r w:rsidRPr="00782434">
        <w:rPr>
          <w:b/>
          <w:bCs/>
        </w:rPr>
        <w:t>11.</w:t>
      </w:r>
      <w:r w:rsidRPr="00782434">
        <w:rPr>
          <w:b/>
          <w:bCs/>
        </w:rPr>
        <w:t>Passenger Count by Class and Gender (Heatmap)</w:t>
      </w:r>
    </w:p>
    <w:p w14:paraId="7F4A7FAE" w14:textId="77777777" w:rsidR="00782434" w:rsidRDefault="00782434" w:rsidP="00782434">
      <w:r>
        <w:t>Most male passengers were in 3rd class, while female passengers are more evenly distributed across classes.</w:t>
      </w:r>
    </w:p>
    <w:p w14:paraId="68112720" w14:textId="5671C2A1" w:rsidR="00782434" w:rsidRPr="00782434" w:rsidRDefault="00782434" w:rsidP="00782434">
      <w:pPr>
        <w:rPr>
          <w:b/>
          <w:bCs/>
        </w:rPr>
      </w:pPr>
      <w:r w:rsidRPr="00782434">
        <w:rPr>
          <w:b/>
          <w:bCs/>
        </w:rPr>
        <w:t>12.</w:t>
      </w:r>
      <w:r w:rsidRPr="00782434">
        <w:rPr>
          <w:b/>
          <w:bCs/>
        </w:rPr>
        <w:t>Survival by Number of Siblings/Spouses (</w:t>
      </w:r>
      <w:proofErr w:type="spellStart"/>
      <w:r w:rsidRPr="00782434">
        <w:rPr>
          <w:b/>
          <w:bCs/>
        </w:rPr>
        <w:t>SibSp</w:t>
      </w:r>
      <w:proofErr w:type="spellEnd"/>
      <w:r w:rsidRPr="00782434">
        <w:rPr>
          <w:b/>
          <w:bCs/>
        </w:rPr>
        <w:t>)</w:t>
      </w:r>
    </w:p>
    <w:p w14:paraId="7516ECA2" w14:textId="77777777" w:rsidR="00782434" w:rsidRDefault="00782434" w:rsidP="00782434">
      <w:r>
        <w:t>Survival rates are higher for passengers with 1–2 siblings/spouses aboard, but very low for those with many (≥3).</w:t>
      </w:r>
    </w:p>
    <w:p w14:paraId="0B810648" w14:textId="666B0AD9" w:rsidR="00782434" w:rsidRPr="00782434" w:rsidRDefault="00782434" w:rsidP="00782434">
      <w:pPr>
        <w:rPr>
          <w:b/>
          <w:bCs/>
        </w:rPr>
      </w:pPr>
      <w:r w:rsidRPr="00782434">
        <w:rPr>
          <w:b/>
          <w:bCs/>
        </w:rPr>
        <w:t>13.</w:t>
      </w:r>
      <w:r w:rsidRPr="00782434">
        <w:rPr>
          <w:b/>
          <w:bCs/>
        </w:rPr>
        <w:t>Survival by Number of Parents/Children (Parch)</w:t>
      </w:r>
    </w:p>
    <w:p w14:paraId="79CAD76C" w14:textId="6FDA9C58" w:rsidR="000006E4" w:rsidRDefault="00782434" w:rsidP="00782434">
      <w:r>
        <w:t xml:space="preserve">Having 1–3 parents/children on board appears to slightly improve survival chances, but large numbers (&gt;3) reduce </w:t>
      </w:r>
      <w:r w:rsidR="00000000">
        <w:t>survival.</w:t>
      </w:r>
    </w:p>
    <w:p w14:paraId="1E633A9E" w14:textId="3E3911A6" w:rsidR="00782434" w:rsidRDefault="00782434" w:rsidP="00782434">
      <w:pPr>
        <w:rPr>
          <w:b/>
          <w:bCs/>
          <w:sz w:val="28"/>
          <w:szCs w:val="28"/>
        </w:rPr>
      </w:pPr>
      <w:r w:rsidRPr="00782434">
        <w:rPr>
          <w:b/>
          <w:bCs/>
          <w:sz w:val="28"/>
          <w:szCs w:val="28"/>
        </w:rPr>
        <w:t>Conclusion</w:t>
      </w:r>
    </w:p>
    <w:p w14:paraId="26EC1C0C" w14:textId="77777777" w:rsidR="00782434" w:rsidRDefault="00782434" w:rsidP="00782434">
      <w:r w:rsidRPr="00782434">
        <w:t xml:space="preserve">1. Survival rate is lower than non-survival </w:t>
      </w:r>
    </w:p>
    <w:p w14:paraId="5D4A2087" w14:textId="77777777" w:rsidR="00782434" w:rsidRDefault="00782434" w:rsidP="00782434">
      <w:r w:rsidRPr="00782434">
        <w:t xml:space="preserve">2. Females survived at a much higher rate than males. </w:t>
      </w:r>
    </w:p>
    <w:p w14:paraId="3CD7DBE8" w14:textId="77777777" w:rsidR="00782434" w:rsidRDefault="00782434" w:rsidP="00782434">
      <w:r w:rsidRPr="00782434">
        <w:t xml:space="preserve">3. Higher-class passengers had higher survival chances. </w:t>
      </w:r>
    </w:p>
    <w:p w14:paraId="119A6B5B" w14:textId="77777777" w:rsidR="00782434" w:rsidRDefault="00782434" w:rsidP="00782434">
      <w:r w:rsidRPr="00782434">
        <w:t xml:space="preserve">4. Higher fares are strongly linked to survival. </w:t>
      </w:r>
    </w:p>
    <w:p w14:paraId="0354EA39" w14:textId="77777777" w:rsidR="00782434" w:rsidRDefault="00782434" w:rsidP="00782434">
      <w:r w:rsidRPr="00782434">
        <w:t xml:space="preserve">5. Younger passengers survived more frequently. </w:t>
      </w:r>
    </w:p>
    <w:p w14:paraId="7DF7168A" w14:textId="77777777" w:rsidR="00782434" w:rsidRDefault="00782434" w:rsidP="00782434">
      <w:r w:rsidRPr="00782434">
        <w:t>6. Having a cabin increased the probability of survival.</w:t>
      </w:r>
    </w:p>
    <w:p w14:paraId="3E5C357E" w14:textId="60B7F22D" w:rsidR="00782434" w:rsidRPr="00782434" w:rsidRDefault="00782434" w:rsidP="00782434">
      <w:r>
        <w:t>7</w:t>
      </w:r>
      <w:r w:rsidRPr="00782434">
        <w:t>. Large families onboard had lower survival rates.</w:t>
      </w:r>
    </w:p>
    <w:sectPr w:rsidR="00782434" w:rsidRPr="007824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9687288">
    <w:abstractNumId w:val="8"/>
  </w:num>
  <w:num w:numId="2" w16cid:durableId="1140656862">
    <w:abstractNumId w:val="6"/>
  </w:num>
  <w:num w:numId="3" w16cid:durableId="284504073">
    <w:abstractNumId w:val="5"/>
  </w:num>
  <w:num w:numId="4" w16cid:durableId="351996290">
    <w:abstractNumId w:val="4"/>
  </w:num>
  <w:num w:numId="5" w16cid:durableId="521357858">
    <w:abstractNumId w:val="7"/>
  </w:num>
  <w:num w:numId="6" w16cid:durableId="902176185">
    <w:abstractNumId w:val="3"/>
  </w:num>
  <w:num w:numId="7" w16cid:durableId="1288469055">
    <w:abstractNumId w:val="2"/>
  </w:num>
  <w:num w:numId="8" w16cid:durableId="1672560689">
    <w:abstractNumId w:val="1"/>
  </w:num>
  <w:num w:numId="9" w16cid:durableId="1691174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6E4"/>
    <w:rsid w:val="00034616"/>
    <w:rsid w:val="0006063C"/>
    <w:rsid w:val="0015074B"/>
    <w:rsid w:val="0029639D"/>
    <w:rsid w:val="00326F90"/>
    <w:rsid w:val="00782434"/>
    <w:rsid w:val="00AA1D8D"/>
    <w:rsid w:val="00B47730"/>
    <w:rsid w:val="00CB0664"/>
    <w:rsid w:val="00E00E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9C713"/>
  <w14:defaultImageDpi w14:val="300"/>
  <w15:docId w15:val="{FABCE4EC-1B6B-4CE8-A477-912605FC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Prerana Patil</cp:lastModifiedBy>
  <cp:revision>2</cp:revision>
  <dcterms:created xsi:type="dcterms:W3CDTF">2025-08-11T16:01:00Z</dcterms:created>
  <dcterms:modified xsi:type="dcterms:W3CDTF">2025-08-11T16:01:00Z</dcterms:modified>
  <cp:category/>
</cp:coreProperties>
</file>